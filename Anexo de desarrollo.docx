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A0180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# Anexo de Desarrollo - Sistema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Planificación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Producción</w:t>
      </w:r>
      <w:proofErr w:type="spellEnd"/>
    </w:p>
    <w:p w14:paraId="0BA843C6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13CC637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## 1. Visión General del Desarrollo</w:t>
      </w:r>
    </w:p>
    <w:p w14:paraId="238D0A2B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4CBD375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### 1.1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Objetivo</w:t>
      </w:r>
      <w:proofErr w:type="spellEnd"/>
    </w:p>
    <w:p w14:paraId="4A7C266A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El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desarrollo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este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sistema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surgió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la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necesidad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optimizar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la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planificación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producción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un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entorno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industrial, con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el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objetivo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principal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minimizar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roturas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stock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mientras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mantiene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una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producción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eficiente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. El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sistema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combina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predicción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demanda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con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optimización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recursos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,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considerando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múltiples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restricciones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operativas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17DA948A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781386B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### 1.2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Arquitectura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del Sistema</w:t>
      </w:r>
    </w:p>
    <w:p w14:paraId="735E22E1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El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sistema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estructura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módulos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independientes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pero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interconectados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7D6D12E9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C7B7A8A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1. **Core (main.py)**:</w:t>
      </w:r>
    </w:p>
    <w:p w14:paraId="0818F0C1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Gestión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flujo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principal</w:t>
      </w:r>
    </w:p>
    <w:p w14:paraId="3FD8CFD0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Validación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entradas</w:t>
      </w:r>
    </w:p>
    <w:p w14:paraId="7BA94523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- Control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ejecución</w:t>
      </w:r>
      <w:proofErr w:type="spellEnd"/>
    </w:p>
    <w:p w14:paraId="27CE431B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EF13229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2. **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Módulo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Productos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(class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Producto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)**:</w:t>
      </w:r>
    </w:p>
    <w:p w14:paraId="761E1014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Gestión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datos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productos</w:t>
      </w:r>
      <w:proofErr w:type="spellEnd"/>
    </w:p>
    <w:p w14:paraId="7A5BD084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Cálculos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métricas</w:t>
      </w:r>
      <w:proofErr w:type="spellEnd"/>
    </w:p>
    <w:p w14:paraId="2F5B3E88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   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Conversión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tipos</w:t>
      </w:r>
      <w:proofErr w:type="spellEnd"/>
    </w:p>
    <w:p w14:paraId="5A7AB482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06BB58C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3. **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Optimizador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método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Simplex)**:</w:t>
      </w:r>
    </w:p>
    <w:p w14:paraId="2F2078ED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Implementación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algoritmo</w:t>
      </w:r>
      <w:proofErr w:type="spellEnd"/>
    </w:p>
    <w:p w14:paraId="0BCBF75D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Gestión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restricciones</w:t>
      </w:r>
      <w:proofErr w:type="spellEnd"/>
    </w:p>
    <w:p w14:paraId="2ADD6767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- Generación de plan</w:t>
      </w:r>
    </w:p>
    <w:p w14:paraId="0AD4B23D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CC67D25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4. **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Utilidades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funciones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auxiliares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)**:</w:t>
      </w:r>
    </w:p>
    <w:p w14:paraId="05BBA3A6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Procesamiento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datos</w:t>
      </w:r>
      <w:proofErr w:type="spellEnd"/>
    </w:p>
    <w:p w14:paraId="0A81DB6B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Validaciones</w:t>
      </w:r>
      <w:proofErr w:type="spellEnd"/>
    </w:p>
    <w:p w14:paraId="32CB4F9E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Exportación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resultados</w:t>
      </w:r>
      <w:proofErr w:type="spellEnd"/>
    </w:p>
    <w:p w14:paraId="3CBA3FA2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027FE85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## 2.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Proceso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Desarrollo</w:t>
      </w:r>
    </w:p>
    <w:p w14:paraId="295C17E6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D0D9564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### 2.1 Fase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Inicial</w:t>
      </w:r>
      <w:proofErr w:type="spellEnd"/>
    </w:p>
    <w:p w14:paraId="1D28F812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El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desarrollo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comenzó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con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análisis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los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requerimientos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y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diseño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inicial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del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sistema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47C17CBE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4DB5352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#### 2.1.1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Análisis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Requisitos</w:t>
      </w:r>
      <w:proofErr w:type="spellEnd"/>
    </w:p>
    <w:p w14:paraId="4D1869DF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Identificación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variables clave:</w:t>
      </w:r>
    </w:p>
    <w:p w14:paraId="3CA27E3B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- Stock disponible</w:t>
      </w:r>
    </w:p>
    <w:p w14:paraId="40D17EB1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Demanda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histórica</w:t>
      </w:r>
      <w:proofErr w:type="spellEnd"/>
    </w:p>
    <w:p w14:paraId="3FF61D4C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  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Capacidad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producción</w:t>
      </w:r>
      <w:proofErr w:type="spellEnd"/>
    </w:p>
    <w:p w14:paraId="5FCED402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Restricciones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operativas</w:t>
      </w:r>
      <w:proofErr w:type="spellEnd"/>
    </w:p>
    <w:p w14:paraId="1CA8440B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E472260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Definición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objetivos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09FEA88D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- Minimizar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roturas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stock</w:t>
      </w:r>
    </w:p>
    <w:p w14:paraId="0994DD74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Optimizar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recursos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producción</w:t>
      </w:r>
      <w:proofErr w:type="spellEnd"/>
    </w:p>
    <w:p w14:paraId="2F004F68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Mantener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niveles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stock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eficientes</w:t>
      </w:r>
      <w:proofErr w:type="spellEnd"/>
    </w:p>
    <w:p w14:paraId="39F31F53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F058520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#### 2.1.2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Diseño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Inicial</w:t>
      </w:r>
      <w:proofErr w:type="spellEnd"/>
    </w:p>
    <w:p w14:paraId="51D0EB86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Estructura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datos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56E857C8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```python</w:t>
      </w:r>
    </w:p>
    <w:p w14:paraId="2A7C8746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class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Producto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065E4653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def __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init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__(self, ...):</w:t>
      </w:r>
    </w:p>
    <w:p w14:paraId="69BC92F9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  # Datos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básicos</w:t>
      </w:r>
      <w:proofErr w:type="spellEnd"/>
    </w:p>
    <w:p w14:paraId="025F5CD6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 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self.cod_art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=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cod_art</w:t>
      </w:r>
      <w:proofErr w:type="spellEnd"/>
    </w:p>
    <w:p w14:paraId="1F793351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 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self.nom_art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=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nom_art</w:t>
      </w:r>
      <w:proofErr w:type="spellEnd"/>
    </w:p>
    <w:p w14:paraId="07B27F67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  # Stocks</w:t>
      </w:r>
    </w:p>
    <w:p w14:paraId="65CE35C8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 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self.disponible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= disponible</w:t>
      </w:r>
    </w:p>
    <w:p w14:paraId="32F22FAB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 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self.calidad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=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calidad</w:t>
      </w:r>
      <w:proofErr w:type="spellEnd"/>
    </w:p>
    <w:p w14:paraId="101B902F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  # Campos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calculados</w:t>
      </w:r>
      <w:proofErr w:type="spellEnd"/>
    </w:p>
    <w:p w14:paraId="0C77257B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 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self.demanda_media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= 0</w:t>
      </w:r>
    </w:p>
    <w:p w14:paraId="51E5A152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 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self.stock_inicial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= 0</w:t>
      </w:r>
    </w:p>
    <w:p w14:paraId="716AA51F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  ```</w:t>
      </w:r>
    </w:p>
    <w:p w14:paraId="234D8A67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0C359DF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### 2.2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Implementación</w:t>
      </w:r>
      <w:proofErr w:type="spellEnd"/>
    </w:p>
    <w:p w14:paraId="115BB2A8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5E18737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#### 2.2.1 Primera Fase</w:t>
      </w:r>
    </w:p>
    <w:p w14:paraId="380CF497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1. **Lectura de Datos**</w:t>
      </w:r>
    </w:p>
    <w:p w14:paraId="641013C1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Implementación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lectura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CSV</w:t>
      </w:r>
    </w:p>
    <w:p w14:paraId="57D2B737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Manejo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codificación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caracteres</w:t>
      </w:r>
      <w:proofErr w:type="spellEnd"/>
    </w:p>
    <w:p w14:paraId="49CBAC98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Validación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estructura</w:t>
      </w:r>
      <w:proofErr w:type="spellEnd"/>
    </w:p>
    <w:p w14:paraId="25A9277A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55C2825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2. **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Cálculos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Básicos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**</w:t>
      </w:r>
    </w:p>
    <w:p w14:paraId="1B7CEF75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Demanda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media</w:t>
      </w:r>
    </w:p>
    <w:p w14:paraId="22FB1114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- Stock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inicial</w:t>
      </w:r>
      <w:proofErr w:type="spellEnd"/>
    </w:p>
    <w:p w14:paraId="14CB013D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Coberturas</w:t>
      </w:r>
      <w:proofErr w:type="spellEnd"/>
    </w:p>
    <w:p w14:paraId="4AFB33E3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202642F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#### 2.2.2 Segunda Fase</w:t>
      </w:r>
    </w:p>
    <w:p w14:paraId="50CA14F2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1. **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Implementación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del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Optimizador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**</w:t>
      </w:r>
    </w:p>
    <w:p w14:paraId="739278C1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Método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Simplex</w:t>
      </w:r>
    </w:p>
    <w:p w14:paraId="552F7315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Restricciones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producción</w:t>
      </w:r>
      <w:proofErr w:type="spellEnd"/>
    </w:p>
    <w:p w14:paraId="185EC6EC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Validaciones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resultados</w:t>
      </w:r>
      <w:proofErr w:type="spellEnd"/>
    </w:p>
    <w:p w14:paraId="0701FA7E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1F3746F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2. **Sistema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Exportación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**</w:t>
      </w:r>
    </w:p>
    <w:p w14:paraId="23C6BD2A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   - Formato CSV</w:t>
      </w:r>
    </w:p>
    <w:p w14:paraId="1A53AB08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Métricas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calculadas</w:t>
      </w:r>
      <w:proofErr w:type="spellEnd"/>
    </w:p>
    <w:p w14:paraId="16D52348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Estados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productos</w:t>
      </w:r>
      <w:proofErr w:type="spellEnd"/>
    </w:p>
    <w:p w14:paraId="09B73EAD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5EC2B31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### 2.3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Desafíos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y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Soluciones</w:t>
      </w:r>
      <w:proofErr w:type="spellEnd"/>
    </w:p>
    <w:p w14:paraId="6041E76B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B57CDEF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#### 2.3.1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Desafíos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Encontrados</w:t>
      </w:r>
      <w:proofErr w:type="spellEnd"/>
    </w:p>
    <w:p w14:paraId="52843066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1. **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Codificación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Caracteres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**</w:t>
      </w:r>
    </w:p>
    <w:p w14:paraId="3441AC72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Problema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Caracteres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especiales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mal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visualizados</w:t>
      </w:r>
      <w:proofErr w:type="spellEnd"/>
    </w:p>
    <w:p w14:paraId="568160C3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Solución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Implementación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UTF-8 con BOM</w:t>
      </w:r>
    </w:p>
    <w:p w14:paraId="3C6A0064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```python</w:t>
      </w:r>
    </w:p>
    <w:p w14:paraId="499DD737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df.to_csv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(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nombre_archivo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, encoding='utf-8-sig')</w:t>
      </w:r>
    </w:p>
    <w:p w14:paraId="47563F7B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```</w:t>
      </w:r>
    </w:p>
    <w:p w14:paraId="52CE3E1B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D316547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2. **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Validación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Entradas**</w:t>
      </w:r>
    </w:p>
    <w:p w14:paraId="7B073BF7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Problema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Datos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inconsistentes</w:t>
      </w:r>
      <w:proofErr w:type="spellEnd"/>
    </w:p>
    <w:p w14:paraId="5F947780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Solución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Sistema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robusto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validación</w:t>
      </w:r>
      <w:proofErr w:type="spellEnd"/>
    </w:p>
    <w:p w14:paraId="5DB9649B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```python</w:t>
      </w:r>
    </w:p>
    <w:p w14:paraId="2C5578DC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def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validar_fecha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(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fecha_str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,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nombre_campo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):</w:t>
      </w:r>
    </w:p>
    <w:p w14:paraId="660A4EA3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try:</w:t>
      </w:r>
    </w:p>
    <w:p w14:paraId="34779E54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  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fecha_dt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=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datetime.strptime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(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fecha_str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, '%d-%m-%Y')</w:t>
      </w:r>
    </w:p>
    <w:p w14:paraId="6C01D18F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   return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fecha_dt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,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fecha_str</w:t>
      </w:r>
      <w:proofErr w:type="spellEnd"/>
    </w:p>
    <w:p w14:paraId="1CD13B03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       except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ValueError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21D19079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   raise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ValueError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(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f"Formato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{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nombre_campo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}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inválido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")</w:t>
      </w:r>
    </w:p>
    <w:p w14:paraId="7FA03623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```</w:t>
      </w:r>
    </w:p>
    <w:p w14:paraId="4049E828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E5C21B7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3. **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Optimización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Recursos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**</w:t>
      </w:r>
    </w:p>
    <w:p w14:paraId="5F866BDB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Problema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Restricciones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complejas</w:t>
      </w:r>
      <w:proofErr w:type="spellEnd"/>
    </w:p>
    <w:p w14:paraId="42E48C7F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Solución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Implementación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Simplex con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múltiples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restricciones</w:t>
      </w:r>
      <w:proofErr w:type="spellEnd"/>
    </w:p>
    <w:p w14:paraId="54EEB91B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54019E5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## 3.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Explicación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Detallada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del Código</w:t>
      </w:r>
    </w:p>
    <w:p w14:paraId="672E6545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9EFE44D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### 3.1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Estructura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Principal (main.py)</w:t>
      </w:r>
    </w:p>
    <w:p w14:paraId="03164ED2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9DA70AF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#### 3.1.1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Flujo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Principal</w:t>
      </w:r>
    </w:p>
    <w:p w14:paraId="1C21AB5E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```python</w:t>
      </w:r>
    </w:p>
    <w:p w14:paraId="52B7EBB0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def main():</w:t>
      </w:r>
    </w:p>
    <w:p w14:paraId="74D99284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try:</w:t>
      </w:r>
    </w:p>
    <w:p w14:paraId="59D6D6BA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# 1.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Solicitar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y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validar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parámetros</w:t>
      </w:r>
      <w:proofErr w:type="spellEnd"/>
    </w:p>
    <w:p w14:paraId="21F87251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while True:</w:t>
      </w:r>
    </w:p>
    <w:p w14:paraId="5346519C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   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fecha_dataset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= input("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Ingrese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fecha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dataset DD-MM-YYYY: ")</w:t>
      </w:r>
    </w:p>
    <w:p w14:paraId="4BB5B2C0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    if verificar_dataset_existe(construir_nombre_archivo(fecha_dataset)):</w:t>
      </w:r>
    </w:p>
    <w:p w14:paraId="14974ADE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        break</w:t>
      </w:r>
    </w:p>
    <w:p w14:paraId="0B1FD555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            </w:t>
      </w:r>
    </w:p>
    <w:p w14:paraId="5F47D792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# 2. Leer y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procesar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datos</w:t>
      </w:r>
      <w:proofErr w:type="spellEnd"/>
    </w:p>
    <w:p w14:paraId="6225F6FF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productos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=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leer_dataset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(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nombre_dataset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)</w:t>
      </w:r>
    </w:p>
    <w:p w14:paraId="6581713F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</w:t>
      </w:r>
    </w:p>
    <w:p w14:paraId="31E26B35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# 3.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Optimizar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producción</w:t>
      </w:r>
      <w:proofErr w:type="spellEnd"/>
    </w:p>
    <w:p w14:paraId="5637AA9E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productos_optimizados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=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aplicar_simplex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(...)</w:t>
      </w:r>
    </w:p>
    <w:p w14:paraId="30994B7D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</w:t>
      </w:r>
    </w:p>
    <w:p w14:paraId="03F1B6F5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# 4.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Exportar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resultados</w:t>
      </w:r>
      <w:proofErr w:type="spellEnd"/>
    </w:p>
    <w:p w14:paraId="6B047F7C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exportar_resultados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(...)</w:t>
      </w:r>
    </w:p>
    <w:p w14:paraId="269BB7E0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</w:t>
      </w:r>
    </w:p>
    <w:p w14:paraId="3EE9E1B8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except Exception as e:</w:t>
      </w:r>
    </w:p>
    <w:p w14:paraId="2D85256A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logger.error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(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f"Error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ejecución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 {str(e)}")</w:t>
      </w:r>
    </w:p>
    <w:p w14:paraId="67F9179E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```</w:t>
      </w:r>
    </w:p>
    <w:p w14:paraId="5A0BE682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596E877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#### 3.1.2 Sistema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Validación</w:t>
      </w:r>
      <w:proofErr w:type="spellEnd"/>
    </w:p>
    <w:p w14:paraId="5960CB89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```python</w:t>
      </w:r>
    </w:p>
    <w:p w14:paraId="716D2A59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def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validar_fecha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(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fecha_str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,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nombre_campo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):</w:t>
      </w:r>
    </w:p>
    <w:p w14:paraId="03FE8189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"""</w:t>
      </w:r>
    </w:p>
    <w:p w14:paraId="55BC1925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Valida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el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formato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fecha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y la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convierte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a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objeto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datetime</w:t>
      </w:r>
    </w:p>
    <w:p w14:paraId="2C1D7902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</w:t>
      </w:r>
    </w:p>
    <w:p w14:paraId="01B81008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Args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0D4BAF44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fecha_str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(str):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Fecha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formato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DD-MM-YYYY</w:t>
      </w:r>
    </w:p>
    <w:p w14:paraId="2B8F8B90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       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nombre_campo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(str): Nombre del campo para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mensajes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error</w:t>
      </w:r>
    </w:p>
    <w:p w14:paraId="3CE9E533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</w:t>
      </w:r>
    </w:p>
    <w:p w14:paraId="740AB492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Returns:</w:t>
      </w:r>
    </w:p>
    <w:p w14:paraId="59BE41DE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tuple: (datetime, str)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Fecha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convertida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y string original</w:t>
      </w:r>
    </w:p>
    <w:p w14:paraId="72F1D329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"""</w:t>
      </w:r>
    </w:p>
    <w:p w14:paraId="423ED337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```</w:t>
      </w:r>
    </w:p>
    <w:p w14:paraId="7F39C09D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59F4CDB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### 3.2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Módulo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Productos</w:t>
      </w:r>
      <w:proofErr w:type="spellEnd"/>
    </w:p>
    <w:p w14:paraId="2B545749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DA54A4F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#### 3.2.1 Clase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Producto</w:t>
      </w:r>
      <w:proofErr w:type="spellEnd"/>
    </w:p>
    <w:p w14:paraId="29209AC8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```python</w:t>
      </w:r>
    </w:p>
    <w:p w14:paraId="62DEBB94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class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Producto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15CEFD34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def __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init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__(self, ...):</w:t>
      </w:r>
    </w:p>
    <w:p w14:paraId="40D45E9A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"""</w:t>
      </w:r>
    </w:p>
    <w:p w14:paraId="2E3E01F4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Inicializa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un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producto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con sus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atributos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básicos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y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calculados</w:t>
      </w:r>
      <w:proofErr w:type="spellEnd"/>
    </w:p>
    <w:p w14:paraId="1BDDB679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</w:t>
      </w:r>
    </w:p>
    <w:p w14:paraId="23AE08B7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Args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66911644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   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cod_art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(str): Código del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artículo</w:t>
      </w:r>
      <w:proofErr w:type="spellEnd"/>
    </w:p>
    <w:p w14:paraId="67101AF9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   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nom_art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(str): Nombre del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artículo</w:t>
      </w:r>
      <w:proofErr w:type="spellEnd"/>
    </w:p>
    <w:p w14:paraId="6FE7AE5A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    ...</w:t>
      </w:r>
    </w:p>
    <w:p w14:paraId="2618A21E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"""</w:t>
      </w:r>
    </w:p>
    <w:p w14:paraId="1A101046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```</w:t>
      </w:r>
    </w:p>
    <w:p w14:paraId="754D09D2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77EA691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#### 3.2.2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Cálculos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y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Conversiones</w:t>
      </w:r>
      <w:proofErr w:type="spellEnd"/>
    </w:p>
    <w:p w14:paraId="40C8C418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```python</w:t>
      </w:r>
    </w:p>
    <w:p w14:paraId="7117A821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def _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convertir_float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(self, valor):</w:t>
      </w:r>
    </w:p>
    <w:p w14:paraId="3399EAE8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"""</w:t>
      </w:r>
    </w:p>
    <w:p w14:paraId="32D595EE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Convierte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valores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a float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manejando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diferentes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formatos</w:t>
      </w:r>
      <w:proofErr w:type="spellEnd"/>
    </w:p>
    <w:p w14:paraId="46E5A886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</w:t>
      </w:r>
    </w:p>
    <w:p w14:paraId="737EE715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Args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6673F8A1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valor: Valor a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convertir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(str, int, float)</w:t>
      </w:r>
    </w:p>
    <w:p w14:paraId="0A1616D4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</w:t>
      </w:r>
    </w:p>
    <w:p w14:paraId="0C766A6E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Returns:</w:t>
      </w:r>
    </w:p>
    <w:p w14:paraId="35DDC645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float: Valor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convertido</w:t>
      </w:r>
      <w:proofErr w:type="spellEnd"/>
    </w:p>
    <w:p w14:paraId="180C0369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"""</w:t>
      </w:r>
    </w:p>
    <w:p w14:paraId="1FEB8B6B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```</w:t>
      </w:r>
    </w:p>
    <w:p w14:paraId="2A504B29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5601BB7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### 3.3 Sistema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Optimización</w:t>
      </w:r>
      <w:proofErr w:type="spellEnd"/>
    </w:p>
    <w:p w14:paraId="331421AF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65D0720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#### 3.3.1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Método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Simplex</w:t>
      </w:r>
    </w:p>
    <w:p w14:paraId="59E71437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```python</w:t>
      </w:r>
    </w:p>
    <w:p w14:paraId="10FF67A9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def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aplicar_simplex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(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productos_validos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,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horas_disponibles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, ...):</w:t>
      </w:r>
    </w:p>
    <w:p w14:paraId="31388487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"""</w:t>
      </w:r>
    </w:p>
    <w:p w14:paraId="6041097B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Optimiza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la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producción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usando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el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método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Simplex</w:t>
      </w:r>
    </w:p>
    <w:p w14:paraId="3A1596BD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    </w:t>
      </w:r>
    </w:p>
    <w:p w14:paraId="6944AF71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Args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0B0B79A4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productos_validos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(list): Lista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productos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a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optimizar</w:t>
      </w:r>
      <w:proofErr w:type="spellEnd"/>
    </w:p>
    <w:p w14:paraId="52463828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horas_disponibles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(float): Horas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totales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disponibles</w:t>
      </w:r>
      <w:proofErr w:type="spellEnd"/>
    </w:p>
    <w:p w14:paraId="6AE53D7B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</w:t>
      </w:r>
    </w:p>
    <w:p w14:paraId="7774878C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Returns:</w:t>
      </w:r>
    </w:p>
    <w:p w14:paraId="4C810D67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list: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Productos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con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cantidades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optimizadas</w:t>
      </w:r>
      <w:proofErr w:type="spellEnd"/>
    </w:p>
    <w:p w14:paraId="0DEC18E4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"""</w:t>
      </w:r>
    </w:p>
    <w:p w14:paraId="35838898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```</w:t>
      </w:r>
    </w:p>
    <w:p w14:paraId="121BF7AD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5F97420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#### 3.3.2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Restricciones</w:t>
      </w:r>
      <w:proofErr w:type="spellEnd"/>
    </w:p>
    <w:p w14:paraId="5DE8C604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- Horas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disponibles</w:t>
      </w:r>
      <w:proofErr w:type="spellEnd"/>
    </w:p>
    <w:p w14:paraId="460171DA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- Stock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seguridad</w:t>
      </w:r>
      <w:proofErr w:type="spellEnd"/>
    </w:p>
    <w:p w14:paraId="40798F56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Lotes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mínimos</w:t>
      </w:r>
      <w:proofErr w:type="spellEnd"/>
    </w:p>
    <w:p w14:paraId="127CB99A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Capacidad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producción</w:t>
      </w:r>
      <w:proofErr w:type="spellEnd"/>
    </w:p>
    <w:p w14:paraId="55E8F6E0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553D679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### 3.4 Sistema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Reportes</w:t>
      </w:r>
      <w:proofErr w:type="spellEnd"/>
    </w:p>
    <w:p w14:paraId="5C57DDC3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1E35AB5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#### 3.4.1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Exportación</w:t>
      </w:r>
      <w:proofErr w:type="spellEnd"/>
    </w:p>
    <w:p w14:paraId="7A1B9590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```python</w:t>
      </w:r>
    </w:p>
    <w:p w14:paraId="0F459DEA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def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exportar_resultados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(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productos_optimizados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,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productos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, ...):</w:t>
      </w:r>
    </w:p>
    <w:p w14:paraId="7CC7E35C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"""</w:t>
      </w:r>
    </w:p>
    <w:p w14:paraId="1B6A39F5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    Genera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reporte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CSV con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resultados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la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planificación</w:t>
      </w:r>
      <w:proofErr w:type="spellEnd"/>
    </w:p>
    <w:p w14:paraId="553E3775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</w:t>
      </w:r>
    </w:p>
    <w:p w14:paraId="4EE259F8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Args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5CA27075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productos_optimizados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(list):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Productos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con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planificación</w:t>
      </w:r>
      <w:proofErr w:type="spellEnd"/>
    </w:p>
    <w:p w14:paraId="5EC131E3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productos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(list): Todos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los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productos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activos</w:t>
      </w:r>
      <w:proofErr w:type="spellEnd"/>
    </w:p>
    <w:p w14:paraId="34A3B532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"""</w:t>
      </w:r>
    </w:p>
    <w:p w14:paraId="076B0FF1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```</w:t>
      </w:r>
    </w:p>
    <w:p w14:paraId="314F3CAF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7D7DEE3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## 4.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Resultados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y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Validación</w:t>
      </w:r>
      <w:proofErr w:type="spellEnd"/>
    </w:p>
    <w:p w14:paraId="3F8E9816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C6D53DD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### 4.1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Métricas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Rendimiento</w:t>
      </w:r>
    </w:p>
    <w:p w14:paraId="69373740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- Tiempo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ejecución</w:t>
      </w:r>
      <w:proofErr w:type="spellEnd"/>
    </w:p>
    <w:p w14:paraId="064F76A8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Precisión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optimización</w:t>
      </w:r>
      <w:proofErr w:type="spellEnd"/>
    </w:p>
    <w:p w14:paraId="3187CDCB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- Calidad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soluciones</w:t>
      </w:r>
      <w:proofErr w:type="spellEnd"/>
    </w:p>
    <w:p w14:paraId="41EEB884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E297CA3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### 4.2 Casos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Prueba</w:t>
      </w:r>
      <w:proofErr w:type="spellEnd"/>
    </w:p>
    <w:p w14:paraId="189F6D82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Escenarios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típicos</w:t>
      </w:r>
      <w:proofErr w:type="spellEnd"/>
    </w:p>
    <w:p w14:paraId="3738C41B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- Casos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límite</w:t>
      </w:r>
      <w:proofErr w:type="spellEnd"/>
    </w:p>
    <w:p w14:paraId="17C81C46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Manejo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errores</w:t>
      </w:r>
      <w:proofErr w:type="spellEnd"/>
    </w:p>
    <w:p w14:paraId="72F16273" w14:textId="77777777" w:rsid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E9C13A5" w14:textId="77777777" w:rsidR="00314CF9" w:rsidRDefault="00314CF9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0ACFD7F" w14:textId="77777777" w:rsidR="00314CF9" w:rsidRPr="00C4722A" w:rsidRDefault="00314CF9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15AB862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## 5.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Conclusiones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y </w:t>
      </w:r>
      <w:proofErr w:type="spellStart"/>
      <w:r w:rsidRPr="00314CF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Mejoras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Futuras</w:t>
      </w:r>
      <w:proofErr w:type="spellEnd"/>
    </w:p>
    <w:p w14:paraId="006062F1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CC07B24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### 5.1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Logros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Alcanzados</w:t>
      </w:r>
      <w:proofErr w:type="spellEnd"/>
    </w:p>
    <w:p w14:paraId="4F40C169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- Sistema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funcional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y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robusto</w:t>
      </w:r>
      <w:proofErr w:type="spellEnd"/>
    </w:p>
    <w:p w14:paraId="0248BD3E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Optimización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efectiva</w:t>
      </w:r>
      <w:proofErr w:type="spellEnd"/>
    </w:p>
    <w:p w14:paraId="3B90B17D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-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Manejo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adecuado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errores</w:t>
      </w:r>
      <w:proofErr w:type="spellEnd"/>
    </w:p>
    <w:p w14:paraId="38F5EA92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D34AB92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### 5.2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Mejoras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Propuestas</w:t>
      </w:r>
      <w:proofErr w:type="spellEnd"/>
    </w:p>
    <w:p w14:paraId="78A6D348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1.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Interfaz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gráfica</w:t>
      </w:r>
      <w:proofErr w:type="spellEnd"/>
    </w:p>
    <w:p w14:paraId="330469CB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2.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Persistencia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configuraciones</w:t>
      </w:r>
      <w:proofErr w:type="spellEnd"/>
    </w:p>
    <w:p w14:paraId="4B5B554E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3.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Análisis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predictivo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avanzado</w:t>
      </w:r>
      <w:proofErr w:type="spellEnd"/>
    </w:p>
    <w:p w14:paraId="09E472E5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4.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Reportes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adicionales</w:t>
      </w:r>
      <w:proofErr w:type="spellEnd"/>
    </w:p>
    <w:p w14:paraId="1C1881B4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33486F1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### 5.3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Consideraciones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Mantenimiento</w:t>
      </w:r>
      <w:proofErr w:type="spellEnd"/>
    </w:p>
    <w:p w14:paraId="4129C05D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1.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Actualización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dependencias</w:t>
      </w:r>
      <w:proofErr w:type="spellEnd"/>
    </w:p>
    <w:p w14:paraId="79C59084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2.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Monitoreo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rendimiento</w:t>
      </w:r>
      <w:proofErr w:type="spellEnd"/>
    </w:p>
    <w:p w14:paraId="2B4604E7" w14:textId="77777777" w:rsidR="00C4722A" w:rsidRPr="00C4722A" w:rsidRDefault="00C4722A" w:rsidP="00C472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3. Backup de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configuraciones</w:t>
      </w:r>
      <w:proofErr w:type="spellEnd"/>
    </w:p>
    <w:p w14:paraId="131A65BF" w14:textId="3836C997" w:rsidR="003121D1" w:rsidRPr="00C4722A" w:rsidRDefault="00C4722A" w:rsidP="00C4722A">
      <w:pPr>
        <w:rPr>
          <w:u w:val="single"/>
        </w:rPr>
      </w:pPr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4. </w:t>
      </w:r>
      <w:proofErr w:type="spellStart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Documentación</w:t>
      </w:r>
      <w:proofErr w:type="spellEnd"/>
      <w:r w:rsidRPr="00C472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continua</w:t>
      </w:r>
    </w:p>
    <w:sectPr w:rsidR="003121D1" w:rsidRPr="00C472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9350854">
    <w:abstractNumId w:val="8"/>
  </w:num>
  <w:num w:numId="2" w16cid:durableId="871571201">
    <w:abstractNumId w:val="6"/>
  </w:num>
  <w:num w:numId="3" w16cid:durableId="418791801">
    <w:abstractNumId w:val="5"/>
  </w:num>
  <w:num w:numId="4" w16cid:durableId="840658131">
    <w:abstractNumId w:val="4"/>
  </w:num>
  <w:num w:numId="5" w16cid:durableId="1229800373">
    <w:abstractNumId w:val="7"/>
  </w:num>
  <w:num w:numId="6" w16cid:durableId="1812792996">
    <w:abstractNumId w:val="3"/>
  </w:num>
  <w:num w:numId="7" w16cid:durableId="1081220958">
    <w:abstractNumId w:val="2"/>
  </w:num>
  <w:num w:numId="8" w16cid:durableId="1508058893">
    <w:abstractNumId w:val="1"/>
  </w:num>
  <w:num w:numId="9" w16cid:durableId="1901019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6BA"/>
    <w:rsid w:val="0015074B"/>
    <w:rsid w:val="0029639D"/>
    <w:rsid w:val="003121D1"/>
    <w:rsid w:val="00314CF9"/>
    <w:rsid w:val="00326F90"/>
    <w:rsid w:val="003A2F8A"/>
    <w:rsid w:val="00AA1D8D"/>
    <w:rsid w:val="00B47730"/>
    <w:rsid w:val="00C4722A"/>
    <w:rsid w:val="00CB0664"/>
    <w:rsid w:val="00DE6C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F6FC69C"/>
  <w14:defaultImageDpi w14:val="300"/>
  <w15:docId w15:val="{3AB5E6EB-28A7-404C-B4FD-89E217A0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9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1000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JOAQUIN ANDRES MENESES ROJAS</cp:lastModifiedBy>
  <cp:revision>5</cp:revision>
  <dcterms:created xsi:type="dcterms:W3CDTF">2013-12-23T23:15:00Z</dcterms:created>
  <dcterms:modified xsi:type="dcterms:W3CDTF">2025-02-09T16:52:00Z</dcterms:modified>
  <cp:category/>
</cp:coreProperties>
</file>